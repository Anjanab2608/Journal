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Friday, 03. Feb 2023</w:t>
      </w:r>
    </w:p>
    <w:p>
      <w:r>
        <w:t>...</w:t>
      </w:r>
    </w:p>
    <w:p/>
    <w:p>
      <w:r>
        <w:t>Slept:11:00</w:t>
      </w:r>
    </w:p>
    <w:p>
      <w:r>
        <w:t>Slept time:09:00</w:t>
      </w:r>
    </w:p>
    <w:p>
      <w:r>
        <w:t>Cigarette:0</w:t>
      </w:r>
    </w:p>
    <w:p>
      <w:r>
        <w:t>Sports:YES</w:t>
      </w:r>
    </w:p>
    <w:p>
      <w:r>
        <w:t>Weather:5.3</w:t>
      </w:r>
    </w:p>
    <w:p>
      <w:r>
        <w:t>My Grade:None</w:t>
      </w:r>
    </w:p>
    <w:p>
      <w:r>
        <w:t>Prognosis:None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02-03_hours_slept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371600" cy="137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02-03_played_sport_2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371600" cy="137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02-03_user_wake_up_timeweek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371600" cy="1371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02-03_day_answer_2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371600" cy="1371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02-03_played_sportweek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371600" cy="1371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02-03_hours_sleptweek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371600" cy="1371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02-03_user_bedtimeweek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371600" cy="1371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02-03_played_sportweek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371600" cy="1371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02-03_played_sport_2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371600" cy="1371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02-03_user_wake_up_time_2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371600" cy="1371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02-03_user_bedtime_2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371600" cy="1371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02-03_day_answerweek0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Thursday, 26. Jan 2023</w:t>
      </w:r>
    </w:p>
    <w:p>
      <w:r>
        <w:t>...</w:t>
      </w:r>
    </w:p>
    <w:p/>
    <w:p>
      <w:r>
        <w:t>Slept:6:25</w:t>
      </w:r>
    </w:p>
    <w:p>
      <w:r>
        <w:t>Slept time:10:10</w:t>
      </w:r>
    </w:p>
    <w:p>
      <w:r>
        <w:t>Cigarette:0</w:t>
      </w:r>
    </w:p>
    <w:p>
      <w:r>
        <w:t>Sports:YES</w:t>
      </w:r>
    </w:p>
    <w:p>
      <w:r>
        <w:t>Weather:-0.7</w:t>
      </w:r>
    </w:p>
    <w:p>
      <w:r>
        <w:t>My Grade:None</w:t>
      </w:r>
    </w:p>
    <w:p>
      <w:r>
        <w:t>Prognosis:None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1371600" cy="13716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01-26_hours_sleptweek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371600" cy="13716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01-26_day_answerweek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371600" cy="13716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01-26_user_bedtimeweek1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371600" cy="13716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01-26_played_sportweek1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371600" cy="13716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01-26_played_sportweek1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371600" cy="13716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01-26_user_wake_up_timeweek1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